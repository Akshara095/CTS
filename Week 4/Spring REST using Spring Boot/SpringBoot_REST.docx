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D5DFB" w14:textId="77777777" w:rsidR="007C53C9" w:rsidRPr="00ED771D" w:rsidRDefault="00000000">
      <w:pPr>
        <w:pStyle w:val="Heading1"/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WEEK 4</w:t>
      </w:r>
    </w:p>
    <w:p w14:paraId="1D5B59CD" w14:textId="77777777" w:rsidR="007C53C9" w:rsidRPr="00ED771D" w:rsidRDefault="00000000">
      <w:pPr>
        <w:pStyle w:val="Heading2"/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Spring REST using Spring Boot 3</w:t>
      </w:r>
    </w:p>
    <w:p w14:paraId="5490CB70" w14:textId="77777777" w:rsidR="007C53C9" w:rsidRPr="00ED771D" w:rsidRDefault="00000000">
      <w:pPr>
        <w:pStyle w:val="Heading3"/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Create a Spring Web Project using Maven</w:t>
      </w:r>
    </w:p>
    <w:p w14:paraId="51D969D8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SpringLearnApplication.java</w:t>
      </w:r>
    </w:p>
    <w:p w14:paraId="1CBE5B5D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  <w:sz w:val="20"/>
        </w:rPr>
        <w:t>package com.example;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>import org.springframework.boot.SpringApplication;</w:t>
      </w:r>
      <w:r w:rsidRPr="00ED771D">
        <w:rPr>
          <w:rFonts w:ascii="Times New Roman" w:hAnsi="Times New Roman" w:cs="Times New Roman"/>
          <w:sz w:val="20"/>
        </w:rPr>
        <w:br/>
        <w:t>import org.springframework.boot.autoconfigure.SpringBootApplication;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>@SpringBootApplication</w:t>
      </w:r>
      <w:r w:rsidRPr="00ED771D">
        <w:rPr>
          <w:rFonts w:ascii="Times New Roman" w:hAnsi="Times New Roman" w:cs="Times New Roman"/>
          <w:sz w:val="20"/>
        </w:rPr>
        <w:br/>
        <w:t>public class SpringLearnApplication {</w:t>
      </w:r>
      <w:r w:rsidRPr="00ED771D">
        <w:rPr>
          <w:rFonts w:ascii="Times New Roman" w:hAnsi="Times New Roman" w:cs="Times New Roman"/>
          <w:sz w:val="20"/>
        </w:rPr>
        <w:br/>
        <w:t xml:space="preserve">    public static void main(String[] args) {</w:t>
      </w:r>
      <w:r w:rsidRPr="00ED771D">
        <w:rPr>
          <w:rFonts w:ascii="Times New Roman" w:hAnsi="Times New Roman" w:cs="Times New Roman"/>
          <w:sz w:val="20"/>
        </w:rPr>
        <w:br/>
        <w:t xml:space="preserve">        SpringApplication.run(SpringLearnApplication.class, args);</w:t>
      </w:r>
      <w:r w:rsidRPr="00ED771D">
        <w:rPr>
          <w:rFonts w:ascii="Times New Roman" w:hAnsi="Times New Roman" w:cs="Times New Roman"/>
          <w:sz w:val="20"/>
        </w:rPr>
        <w:br/>
        <w:t xml:space="preserve">        System.out.println("Spring Boot Application started...");</w:t>
      </w:r>
      <w:r w:rsidRPr="00ED771D">
        <w:rPr>
          <w:rFonts w:ascii="Times New Roman" w:hAnsi="Times New Roman" w:cs="Times New Roman"/>
          <w:sz w:val="20"/>
        </w:rPr>
        <w:br/>
        <w:t xml:space="preserve">    }</w:t>
      </w:r>
      <w:r w:rsidRPr="00ED771D">
        <w:rPr>
          <w:rFonts w:ascii="Times New Roman" w:hAnsi="Times New Roman" w:cs="Times New Roman"/>
          <w:sz w:val="20"/>
        </w:rPr>
        <w:br/>
        <w:t>}</w:t>
      </w:r>
    </w:p>
    <w:p w14:paraId="4DC3B4BC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OUTPUT:</w:t>
      </w:r>
    </w:p>
    <w:p w14:paraId="67F961BE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  <w:sz w:val="20"/>
        </w:rPr>
        <w:t>Spring Boot Application started...</w:t>
      </w:r>
    </w:p>
    <w:p w14:paraId="6527A0DF" w14:textId="77777777" w:rsidR="007C53C9" w:rsidRPr="00ED771D" w:rsidRDefault="00000000">
      <w:pPr>
        <w:pStyle w:val="Heading3"/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Spring Core – Load Country from Spring Configuration XML</w:t>
      </w:r>
    </w:p>
    <w:p w14:paraId="3C53659A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Country.java</w:t>
      </w:r>
    </w:p>
    <w:p w14:paraId="666D8F92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  <w:sz w:val="20"/>
        </w:rPr>
        <w:t>package com.example.model;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>import org.slf4j.Logger;</w:t>
      </w:r>
      <w:r w:rsidRPr="00ED771D">
        <w:rPr>
          <w:rFonts w:ascii="Times New Roman" w:hAnsi="Times New Roman" w:cs="Times New Roman"/>
          <w:sz w:val="20"/>
        </w:rPr>
        <w:br/>
        <w:t>import org.slf4j.LoggerFactory;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>public class Country {</w:t>
      </w:r>
      <w:r w:rsidRPr="00ED771D">
        <w:rPr>
          <w:rFonts w:ascii="Times New Roman" w:hAnsi="Times New Roman" w:cs="Times New Roman"/>
          <w:sz w:val="20"/>
        </w:rPr>
        <w:br/>
        <w:t xml:space="preserve">    private String code;</w:t>
      </w:r>
      <w:r w:rsidRPr="00ED771D">
        <w:rPr>
          <w:rFonts w:ascii="Times New Roman" w:hAnsi="Times New Roman" w:cs="Times New Roman"/>
          <w:sz w:val="20"/>
        </w:rPr>
        <w:br/>
        <w:t xml:space="preserve">    private String name;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 xml:space="preserve">    private static final Logger LOGGER = LoggerFactory.getLogger(Country.class);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 xml:space="preserve">    public Country() {</w:t>
      </w:r>
      <w:r w:rsidRPr="00ED771D">
        <w:rPr>
          <w:rFonts w:ascii="Times New Roman" w:hAnsi="Times New Roman" w:cs="Times New Roman"/>
          <w:sz w:val="20"/>
        </w:rPr>
        <w:br/>
        <w:t xml:space="preserve">        LOGGER.debug("Inside Country Constructor");</w:t>
      </w:r>
      <w:r w:rsidRPr="00ED771D">
        <w:rPr>
          <w:rFonts w:ascii="Times New Roman" w:hAnsi="Times New Roman" w:cs="Times New Roman"/>
          <w:sz w:val="20"/>
        </w:rPr>
        <w:br/>
        <w:t xml:space="preserve">    }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 xml:space="preserve">    public String getCode() {</w:t>
      </w:r>
      <w:r w:rsidRPr="00ED771D">
        <w:rPr>
          <w:rFonts w:ascii="Times New Roman" w:hAnsi="Times New Roman" w:cs="Times New Roman"/>
          <w:sz w:val="20"/>
        </w:rPr>
        <w:br/>
        <w:t xml:space="preserve">        LOGGER.debug("Inside getCode()");</w:t>
      </w:r>
      <w:r w:rsidRPr="00ED771D">
        <w:rPr>
          <w:rFonts w:ascii="Times New Roman" w:hAnsi="Times New Roman" w:cs="Times New Roman"/>
          <w:sz w:val="20"/>
        </w:rPr>
        <w:br/>
        <w:t xml:space="preserve">        return code;</w:t>
      </w:r>
      <w:r w:rsidRPr="00ED771D">
        <w:rPr>
          <w:rFonts w:ascii="Times New Roman" w:hAnsi="Times New Roman" w:cs="Times New Roman"/>
          <w:sz w:val="20"/>
        </w:rPr>
        <w:br/>
        <w:t xml:space="preserve">    }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lastRenderedPageBreak/>
        <w:t xml:space="preserve">    public void setCode(String code) {</w:t>
      </w:r>
      <w:r w:rsidRPr="00ED771D">
        <w:rPr>
          <w:rFonts w:ascii="Times New Roman" w:hAnsi="Times New Roman" w:cs="Times New Roman"/>
          <w:sz w:val="20"/>
        </w:rPr>
        <w:br/>
        <w:t xml:space="preserve">        LOGGER.debug("Inside setCode()");</w:t>
      </w:r>
      <w:r w:rsidRPr="00ED771D">
        <w:rPr>
          <w:rFonts w:ascii="Times New Roman" w:hAnsi="Times New Roman" w:cs="Times New Roman"/>
          <w:sz w:val="20"/>
        </w:rPr>
        <w:br/>
        <w:t xml:space="preserve">        this.code = code;</w:t>
      </w:r>
      <w:r w:rsidRPr="00ED771D">
        <w:rPr>
          <w:rFonts w:ascii="Times New Roman" w:hAnsi="Times New Roman" w:cs="Times New Roman"/>
          <w:sz w:val="20"/>
        </w:rPr>
        <w:br/>
        <w:t xml:space="preserve">    }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 xml:space="preserve">    public String getName() {</w:t>
      </w:r>
      <w:r w:rsidRPr="00ED771D">
        <w:rPr>
          <w:rFonts w:ascii="Times New Roman" w:hAnsi="Times New Roman" w:cs="Times New Roman"/>
          <w:sz w:val="20"/>
        </w:rPr>
        <w:br/>
        <w:t xml:space="preserve">        LOGGER.debug("Inside getName()");</w:t>
      </w:r>
      <w:r w:rsidRPr="00ED771D">
        <w:rPr>
          <w:rFonts w:ascii="Times New Roman" w:hAnsi="Times New Roman" w:cs="Times New Roman"/>
          <w:sz w:val="20"/>
        </w:rPr>
        <w:br/>
        <w:t xml:space="preserve">        return name;</w:t>
      </w:r>
      <w:r w:rsidRPr="00ED771D">
        <w:rPr>
          <w:rFonts w:ascii="Times New Roman" w:hAnsi="Times New Roman" w:cs="Times New Roman"/>
          <w:sz w:val="20"/>
        </w:rPr>
        <w:br/>
        <w:t xml:space="preserve">    }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 xml:space="preserve">    public void setName(String name) {</w:t>
      </w:r>
      <w:r w:rsidRPr="00ED771D">
        <w:rPr>
          <w:rFonts w:ascii="Times New Roman" w:hAnsi="Times New Roman" w:cs="Times New Roman"/>
          <w:sz w:val="20"/>
        </w:rPr>
        <w:br/>
        <w:t xml:space="preserve">        LOGGER.debug("Inside setName()");</w:t>
      </w:r>
      <w:r w:rsidRPr="00ED771D">
        <w:rPr>
          <w:rFonts w:ascii="Times New Roman" w:hAnsi="Times New Roman" w:cs="Times New Roman"/>
          <w:sz w:val="20"/>
        </w:rPr>
        <w:br/>
        <w:t xml:space="preserve">        this.name = name;</w:t>
      </w:r>
      <w:r w:rsidRPr="00ED771D">
        <w:rPr>
          <w:rFonts w:ascii="Times New Roman" w:hAnsi="Times New Roman" w:cs="Times New Roman"/>
          <w:sz w:val="20"/>
        </w:rPr>
        <w:br/>
        <w:t xml:space="preserve">    }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 xml:space="preserve">    @Override</w:t>
      </w:r>
      <w:r w:rsidRPr="00ED771D">
        <w:rPr>
          <w:rFonts w:ascii="Times New Roman" w:hAnsi="Times New Roman" w:cs="Times New Roman"/>
          <w:sz w:val="20"/>
        </w:rPr>
        <w:br/>
        <w:t xml:space="preserve">    public String toString() {</w:t>
      </w:r>
      <w:r w:rsidRPr="00ED771D">
        <w:rPr>
          <w:rFonts w:ascii="Times New Roman" w:hAnsi="Times New Roman" w:cs="Times New Roman"/>
          <w:sz w:val="20"/>
        </w:rPr>
        <w:br/>
        <w:t xml:space="preserve">        return "Country [code=" + code + ", name=" + name + "]";</w:t>
      </w:r>
      <w:r w:rsidRPr="00ED771D">
        <w:rPr>
          <w:rFonts w:ascii="Times New Roman" w:hAnsi="Times New Roman" w:cs="Times New Roman"/>
          <w:sz w:val="20"/>
        </w:rPr>
        <w:br/>
        <w:t xml:space="preserve">    }</w:t>
      </w:r>
      <w:r w:rsidRPr="00ED771D">
        <w:rPr>
          <w:rFonts w:ascii="Times New Roman" w:hAnsi="Times New Roman" w:cs="Times New Roman"/>
          <w:sz w:val="20"/>
        </w:rPr>
        <w:br/>
        <w:t>}</w:t>
      </w:r>
    </w:p>
    <w:p w14:paraId="1429D0F3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SpringLearnApplication.java</w:t>
      </w:r>
    </w:p>
    <w:p w14:paraId="2341A5E3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  <w:sz w:val="20"/>
        </w:rPr>
        <w:t>package com.example;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>import org.slf4j.Logger;</w:t>
      </w:r>
      <w:r w:rsidRPr="00ED771D">
        <w:rPr>
          <w:rFonts w:ascii="Times New Roman" w:hAnsi="Times New Roman" w:cs="Times New Roman"/>
          <w:sz w:val="20"/>
        </w:rPr>
        <w:br/>
        <w:t>import org.slf4j.LoggerFactory;</w:t>
      </w:r>
      <w:r w:rsidRPr="00ED771D">
        <w:rPr>
          <w:rFonts w:ascii="Times New Roman" w:hAnsi="Times New Roman" w:cs="Times New Roman"/>
          <w:sz w:val="20"/>
        </w:rPr>
        <w:br/>
        <w:t>import org.springframework.context.ApplicationContext;</w:t>
      </w:r>
      <w:r w:rsidRPr="00ED771D">
        <w:rPr>
          <w:rFonts w:ascii="Times New Roman" w:hAnsi="Times New Roman" w:cs="Times New Roman"/>
          <w:sz w:val="20"/>
        </w:rPr>
        <w:br/>
        <w:t>import org.springframework.context.support.ClassPathXmlApplicationContext;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>import com.example.model.Country;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>public class SpringLearnApplication {</w:t>
      </w:r>
      <w:r w:rsidRPr="00ED771D">
        <w:rPr>
          <w:rFonts w:ascii="Times New Roman" w:hAnsi="Times New Roman" w:cs="Times New Roman"/>
          <w:sz w:val="20"/>
        </w:rPr>
        <w:br/>
        <w:t xml:space="preserve">    private static final Logger LOGGER = LoggerFactory.getLogger(SpringLearnApplication.class);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 xml:space="preserve">    public static void main(String[] args) {</w:t>
      </w:r>
      <w:r w:rsidRPr="00ED771D">
        <w:rPr>
          <w:rFonts w:ascii="Times New Roman" w:hAnsi="Times New Roman" w:cs="Times New Roman"/>
          <w:sz w:val="20"/>
        </w:rPr>
        <w:br/>
        <w:t xml:space="preserve">        LOGGER.debug("Inside main()");</w:t>
      </w:r>
      <w:r w:rsidRPr="00ED771D">
        <w:rPr>
          <w:rFonts w:ascii="Times New Roman" w:hAnsi="Times New Roman" w:cs="Times New Roman"/>
          <w:sz w:val="20"/>
        </w:rPr>
        <w:br/>
        <w:t xml:space="preserve">        displayCountry();</w:t>
      </w:r>
      <w:r w:rsidRPr="00ED771D">
        <w:rPr>
          <w:rFonts w:ascii="Times New Roman" w:hAnsi="Times New Roman" w:cs="Times New Roman"/>
          <w:sz w:val="20"/>
        </w:rPr>
        <w:br/>
        <w:t xml:space="preserve">    }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 xml:space="preserve">    public static void displayCountry() {</w:t>
      </w:r>
      <w:r w:rsidRPr="00ED771D">
        <w:rPr>
          <w:rFonts w:ascii="Times New Roman" w:hAnsi="Times New Roman" w:cs="Times New Roman"/>
          <w:sz w:val="20"/>
        </w:rPr>
        <w:br/>
        <w:t xml:space="preserve">        LOGGER.debug("Inside displayCountry()");</w:t>
      </w:r>
      <w:r w:rsidRPr="00ED771D">
        <w:rPr>
          <w:rFonts w:ascii="Times New Roman" w:hAnsi="Times New Roman" w:cs="Times New Roman"/>
          <w:sz w:val="20"/>
        </w:rPr>
        <w:br/>
        <w:t xml:space="preserve">        ApplicationContext context = new ClassPathXmlApplicationContext("country.xml");</w:t>
      </w:r>
      <w:r w:rsidRPr="00ED771D">
        <w:rPr>
          <w:rFonts w:ascii="Times New Roman" w:hAnsi="Times New Roman" w:cs="Times New Roman"/>
          <w:sz w:val="20"/>
        </w:rPr>
        <w:br/>
        <w:t xml:space="preserve">        Country country = context.getBean("country", Country.class);</w:t>
      </w:r>
      <w:r w:rsidRPr="00ED771D">
        <w:rPr>
          <w:rFonts w:ascii="Times New Roman" w:hAnsi="Times New Roman" w:cs="Times New Roman"/>
          <w:sz w:val="20"/>
        </w:rPr>
        <w:br/>
        <w:t xml:space="preserve">        System.out.println("Country: " + country);</w:t>
      </w:r>
      <w:r w:rsidRPr="00ED771D">
        <w:rPr>
          <w:rFonts w:ascii="Times New Roman" w:hAnsi="Times New Roman" w:cs="Times New Roman"/>
          <w:sz w:val="20"/>
        </w:rPr>
        <w:br/>
        <w:t xml:space="preserve">    }</w:t>
      </w:r>
      <w:r w:rsidRPr="00ED771D">
        <w:rPr>
          <w:rFonts w:ascii="Times New Roman" w:hAnsi="Times New Roman" w:cs="Times New Roman"/>
          <w:sz w:val="20"/>
        </w:rPr>
        <w:br/>
        <w:t>}</w:t>
      </w:r>
    </w:p>
    <w:p w14:paraId="2885C45E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OUTPUT:</w:t>
      </w:r>
    </w:p>
    <w:p w14:paraId="2ECB07E4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  <w:sz w:val="20"/>
        </w:rPr>
        <w:lastRenderedPageBreak/>
        <w:t>Country [code=IN, name=India]</w:t>
      </w:r>
    </w:p>
    <w:p w14:paraId="3DFA8314" w14:textId="77777777" w:rsidR="007C53C9" w:rsidRPr="00ED771D" w:rsidRDefault="00000000">
      <w:pPr>
        <w:pStyle w:val="Heading3"/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Hello World RESTful Web Service</w:t>
      </w:r>
    </w:p>
    <w:p w14:paraId="4E837A85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HelloController.java</w:t>
      </w:r>
    </w:p>
    <w:p w14:paraId="25001B82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  <w:sz w:val="20"/>
        </w:rPr>
        <w:t>package com.example.controller;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>import org.slf4j.Logger;</w:t>
      </w:r>
      <w:r w:rsidRPr="00ED771D">
        <w:rPr>
          <w:rFonts w:ascii="Times New Roman" w:hAnsi="Times New Roman" w:cs="Times New Roman"/>
          <w:sz w:val="20"/>
        </w:rPr>
        <w:br/>
        <w:t>import org.slf4j.LoggerFactory;</w:t>
      </w:r>
      <w:r w:rsidRPr="00ED771D">
        <w:rPr>
          <w:rFonts w:ascii="Times New Roman" w:hAnsi="Times New Roman" w:cs="Times New Roman"/>
          <w:sz w:val="20"/>
        </w:rPr>
        <w:br/>
        <w:t>import org.springframework.web.bind.annotation.GetMapping;</w:t>
      </w:r>
      <w:r w:rsidRPr="00ED771D">
        <w:rPr>
          <w:rFonts w:ascii="Times New Roman" w:hAnsi="Times New Roman" w:cs="Times New Roman"/>
          <w:sz w:val="20"/>
        </w:rPr>
        <w:br/>
        <w:t>import org.springframework.web.bind.annotation.RestController;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>@RestController</w:t>
      </w:r>
      <w:r w:rsidRPr="00ED771D">
        <w:rPr>
          <w:rFonts w:ascii="Times New Roman" w:hAnsi="Times New Roman" w:cs="Times New Roman"/>
          <w:sz w:val="20"/>
        </w:rPr>
        <w:br/>
        <w:t>public class HelloController {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 xml:space="preserve">    private static final Logger LOGGER = LoggerFactory.getLogger(HelloController.class);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 xml:space="preserve">    @GetMapping("/hello")</w:t>
      </w:r>
      <w:r w:rsidRPr="00ED771D">
        <w:rPr>
          <w:rFonts w:ascii="Times New Roman" w:hAnsi="Times New Roman" w:cs="Times New Roman"/>
          <w:sz w:val="20"/>
        </w:rPr>
        <w:br/>
        <w:t xml:space="preserve">    public String sayHello() {</w:t>
      </w:r>
      <w:r w:rsidRPr="00ED771D">
        <w:rPr>
          <w:rFonts w:ascii="Times New Roman" w:hAnsi="Times New Roman" w:cs="Times New Roman"/>
          <w:sz w:val="20"/>
        </w:rPr>
        <w:br/>
        <w:t xml:space="preserve">        LOGGER.debug("Start - sayHello()");</w:t>
      </w:r>
      <w:r w:rsidRPr="00ED771D">
        <w:rPr>
          <w:rFonts w:ascii="Times New Roman" w:hAnsi="Times New Roman" w:cs="Times New Roman"/>
          <w:sz w:val="20"/>
        </w:rPr>
        <w:br/>
        <w:t xml:space="preserve">        String message = "Hello World!!";</w:t>
      </w:r>
      <w:r w:rsidRPr="00ED771D">
        <w:rPr>
          <w:rFonts w:ascii="Times New Roman" w:hAnsi="Times New Roman" w:cs="Times New Roman"/>
          <w:sz w:val="20"/>
        </w:rPr>
        <w:br/>
        <w:t xml:space="preserve">        LOGGER.debug("End - sayHello()");</w:t>
      </w:r>
      <w:r w:rsidRPr="00ED771D">
        <w:rPr>
          <w:rFonts w:ascii="Times New Roman" w:hAnsi="Times New Roman" w:cs="Times New Roman"/>
          <w:sz w:val="20"/>
        </w:rPr>
        <w:br/>
        <w:t xml:space="preserve">        return message;</w:t>
      </w:r>
      <w:r w:rsidRPr="00ED771D">
        <w:rPr>
          <w:rFonts w:ascii="Times New Roman" w:hAnsi="Times New Roman" w:cs="Times New Roman"/>
          <w:sz w:val="20"/>
        </w:rPr>
        <w:br/>
        <w:t xml:space="preserve">    }</w:t>
      </w:r>
      <w:r w:rsidRPr="00ED771D">
        <w:rPr>
          <w:rFonts w:ascii="Times New Roman" w:hAnsi="Times New Roman" w:cs="Times New Roman"/>
          <w:sz w:val="20"/>
        </w:rPr>
        <w:br/>
        <w:t>}</w:t>
      </w:r>
    </w:p>
    <w:p w14:paraId="102BFFE1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OUTPUT:</w:t>
      </w:r>
    </w:p>
    <w:p w14:paraId="03041051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  <w:sz w:val="20"/>
        </w:rPr>
        <w:t>GET http://localhost:9090/hello</w:t>
      </w:r>
      <w:r w:rsidRPr="00ED771D">
        <w:rPr>
          <w:rFonts w:ascii="Times New Roman" w:hAnsi="Times New Roman" w:cs="Times New Roman"/>
          <w:sz w:val="20"/>
        </w:rPr>
        <w:br/>
        <w:t>Response: "Hello World!!"</w:t>
      </w:r>
    </w:p>
    <w:p w14:paraId="4DF2A208" w14:textId="77777777" w:rsidR="007C53C9" w:rsidRPr="00ED771D" w:rsidRDefault="00000000">
      <w:pPr>
        <w:pStyle w:val="Heading3"/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REST - Country Web Service</w:t>
      </w:r>
    </w:p>
    <w:p w14:paraId="703EE5FF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CountryController.java</w:t>
      </w:r>
    </w:p>
    <w:p w14:paraId="380A575B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  <w:sz w:val="20"/>
        </w:rPr>
        <w:t>package com.example.controller;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>import org.slf4j.Logger;</w:t>
      </w:r>
      <w:r w:rsidRPr="00ED771D">
        <w:rPr>
          <w:rFonts w:ascii="Times New Roman" w:hAnsi="Times New Roman" w:cs="Times New Roman"/>
          <w:sz w:val="20"/>
        </w:rPr>
        <w:br/>
        <w:t>import org.slf4j.LoggerFactory;</w:t>
      </w:r>
      <w:r w:rsidRPr="00ED771D">
        <w:rPr>
          <w:rFonts w:ascii="Times New Roman" w:hAnsi="Times New Roman" w:cs="Times New Roman"/>
          <w:sz w:val="20"/>
        </w:rPr>
        <w:br/>
        <w:t>import org.springframework.context.ApplicationContext;</w:t>
      </w:r>
      <w:r w:rsidRPr="00ED771D">
        <w:rPr>
          <w:rFonts w:ascii="Times New Roman" w:hAnsi="Times New Roman" w:cs="Times New Roman"/>
          <w:sz w:val="20"/>
        </w:rPr>
        <w:br/>
        <w:t>import org.springframework.context.support.ClassPathXmlApplicationContext;</w:t>
      </w:r>
      <w:r w:rsidRPr="00ED771D">
        <w:rPr>
          <w:rFonts w:ascii="Times New Roman" w:hAnsi="Times New Roman" w:cs="Times New Roman"/>
          <w:sz w:val="20"/>
        </w:rPr>
        <w:br/>
        <w:t>import org.springframework.web.bind.annotation.RequestMapping;</w:t>
      </w:r>
      <w:r w:rsidRPr="00ED771D">
        <w:rPr>
          <w:rFonts w:ascii="Times New Roman" w:hAnsi="Times New Roman" w:cs="Times New Roman"/>
          <w:sz w:val="20"/>
        </w:rPr>
        <w:br/>
        <w:t>import org.springframework.web.bind.annotation.RestController;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>import com.example.model.Country;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>@RestController</w:t>
      </w:r>
      <w:r w:rsidRPr="00ED771D">
        <w:rPr>
          <w:rFonts w:ascii="Times New Roman" w:hAnsi="Times New Roman" w:cs="Times New Roman"/>
          <w:sz w:val="20"/>
        </w:rPr>
        <w:br/>
        <w:t>public class CountryController {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 xml:space="preserve">    private static final Logger LOGGER = LoggerFactory.getLogger(CountryController.class);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lastRenderedPageBreak/>
        <w:t xml:space="preserve">    @RequestMapping("/country")</w:t>
      </w:r>
      <w:r w:rsidRPr="00ED771D">
        <w:rPr>
          <w:rFonts w:ascii="Times New Roman" w:hAnsi="Times New Roman" w:cs="Times New Roman"/>
          <w:sz w:val="20"/>
        </w:rPr>
        <w:br/>
        <w:t xml:space="preserve">    public Country getCountryIndia() {</w:t>
      </w:r>
      <w:r w:rsidRPr="00ED771D">
        <w:rPr>
          <w:rFonts w:ascii="Times New Roman" w:hAnsi="Times New Roman" w:cs="Times New Roman"/>
          <w:sz w:val="20"/>
        </w:rPr>
        <w:br/>
        <w:t xml:space="preserve">        LOGGER.debug("Start - getCountryIndia()");</w:t>
      </w:r>
      <w:r w:rsidRPr="00ED771D">
        <w:rPr>
          <w:rFonts w:ascii="Times New Roman" w:hAnsi="Times New Roman" w:cs="Times New Roman"/>
          <w:sz w:val="20"/>
        </w:rPr>
        <w:br/>
        <w:t xml:space="preserve">        ApplicationContext context = new ClassPathXmlApplicationContext("country.xml");</w:t>
      </w:r>
      <w:r w:rsidRPr="00ED771D">
        <w:rPr>
          <w:rFonts w:ascii="Times New Roman" w:hAnsi="Times New Roman" w:cs="Times New Roman"/>
          <w:sz w:val="20"/>
        </w:rPr>
        <w:br/>
        <w:t xml:space="preserve">        Country country = context.getBean("country", Country.class);</w:t>
      </w:r>
      <w:r w:rsidRPr="00ED771D">
        <w:rPr>
          <w:rFonts w:ascii="Times New Roman" w:hAnsi="Times New Roman" w:cs="Times New Roman"/>
          <w:sz w:val="20"/>
        </w:rPr>
        <w:br/>
        <w:t xml:space="preserve">        LOGGER.debug("End - getCountryIndia()");</w:t>
      </w:r>
      <w:r w:rsidRPr="00ED771D">
        <w:rPr>
          <w:rFonts w:ascii="Times New Roman" w:hAnsi="Times New Roman" w:cs="Times New Roman"/>
          <w:sz w:val="20"/>
        </w:rPr>
        <w:br/>
        <w:t xml:space="preserve">        return country;</w:t>
      </w:r>
      <w:r w:rsidRPr="00ED771D">
        <w:rPr>
          <w:rFonts w:ascii="Times New Roman" w:hAnsi="Times New Roman" w:cs="Times New Roman"/>
          <w:sz w:val="20"/>
        </w:rPr>
        <w:br/>
        <w:t xml:space="preserve">    }</w:t>
      </w:r>
      <w:r w:rsidRPr="00ED771D">
        <w:rPr>
          <w:rFonts w:ascii="Times New Roman" w:hAnsi="Times New Roman" w:cs="Times New Roman"/>
          <w:sz w:val="20"/>
        </w:rPr>
        <w:br/>
        <w:t>}</w:t>
      </w:r>
    </w:p>
    <w:p w14:paraId="7FC6114D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SpringLearnApplication.java</w:t>
      </w:r>
    </w:p>
    <w:p w14:paraId="6C92AF9B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  <w:sz w:val="20"/>
        </w:rPr>
        <w:t>package com.example;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>import org.springframework.boot.SpringApplication;</w:t>
      </w:r>
      <w:r w:rsidRPr="00ED771D">
        <w:rPr>
          <w:rFonts w:ascii="Times New Roman" w:hAnsi="Times New Roman" w:cs="Times New Roman"/>
          <w:sz w:val="20"/>
        </w:rPr>
        <w:br/>
        <w:t>import org.springframework.boot.autoconfigure.SpringBootApplication;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>@SpringBootApplication</w:t>
      </w:r>
      <w:r w:rsidRPr="00ED771D">
        <w:rPr>
          <w:rFonts w:ascii="Times New Roman" w:hAnsi="Times New Roman" w:cs="Times New Roman"/>
          <w:sz w:val="20"/>
        </w:rPr>
        <w:br/>
        <w:t>public class SpringLearnApplication {</w:t>
      </w:r>
      <w:r w:rsidRPr="00ED771D">
        <w:rPr>
          <w:rFonts w:ascii="Times New Roman" w:hAnsi="Times New Roman" w:cs="Times New Roman"/>
          <w:sz w:val="20"/>
        </w:rPr>
        <w:br/>
        <w:t xml:space="preserve">    public static void main(String[] args) {</w:t>
      </w:r>
      <w:r w:rsidRPr="00ED771D">
        <w:rPr>
          <w:rFonts w:ascii="Times New Roman" w:hAnsi="Times New Roman" w:cs="Times New Roman"/>
          <w:sz w:val="20"/>
        </w:rPr>
        <w:br/>
        <w:t xml:space="preserve">        System.out.println("Inside main()");</w:t>
      </w:r>
      <w:r w:rsidRPr="00ED771D">
        <w:rPr>
          <w:rFonts w:ascii="Times New Roman" w:hAnsi="Times New Roman" w:cs="Times New Roman"/>
          <w:sz w:val="20"/>
        </w:rPr>
        <w:br/>
        <w:t xml:space="preserve">        SpringApplication.run(SpringLearnApplication.class, args);</w:t>
      </w:r>
      <w:r w:rsidRPr="00ED771D">
        <w:rPr>
          <w:rFonts w:ascii="Times New Roman" w:hAnsi="Times New Roman" w:cs="Times New Roman"/>
          <w:sz w:val="20"/>
        </w:rPr>
        <w:br/>
        <w:t xml:space="preserve">    }</w:t>
      </w:r>
      <w:r w:rsidRPr="00ED771D">
        <w:rPr>
          <w:rFonts w:ascii="Times New Roman" w:hAnsi="Times New Roman" w:cs="Times New Roman"/>
          <w:sz w:val="20"/>
        </w:rPr>
        <w:br/>
        <w:t>}</w:t>
      </w:r>
    </w:p>
    <w:p w14:paraId="5267B83B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OUTPUT:</w:t>
      </w:r>
    </w:p>
    <w:p w14:paraId="70139110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  <w:sz w:val="20"/>
        </w:rPr>
        <w:t>{</w:t>
      </w:r>
      <w:r w:rsidRPr="00ED771D">
        <w:rPr>
          <w:rFonts w:ascii="Times New Roman" w:hAnsi="Times New Roman" w:cs="Times New Roman"/>
          <w:sz w:val="20"/>
        </w:rPr>
        <w:br/>
        <w:t xml:space="preserve">  "code": "IN",</w:t>
      </w:r>
      <w:r w:rsidRPr="00ED771D">
        <w:rPr>
          <w:rFonts w:ascii="Times New Roman" w:hAnsi="Times New Roman" w:cs="Times New Roman"/>
          <w:sz w:val="20"/>
        </w:rPr>
        <w:br/>
        <w:t xml:space="preserve">  "name": "India"</w:t>
      </w:r>
      <w:r w:rsidRPr="00ED771D">
        <w:rPr>
          <w:rFonts w:ascii="Times New Roman" w:hAnsi="Times New Roman" w:cs="Times New Roman"/>
          <w:sz w:val="20"/>
        </w:rPr>
        <w:br/>
        <w:t>}</w:t>
      </w:r>
    </w:p>
    <w:p w14:paraId="39B106A7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What happens in the controller method?</w:t>
      </w:r>
    </w:p>
    <w:p w14:paraId="5759079D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  <w:sz w:val="20"/>
        </w:rPr>
        <w:t>@RequestMapping("/country")</w:t>
      </w:r>
      <w:r w:rsidRPr="00ED771D">
        <w:rPr>
          <w:rFonts w:ascii="Times New Roman" w:hAnsi="Times New Roman" w:cs="Times New Roman"/>
          <w:sz w:val="20"/>
        </w:rPr>
        <w:br/>
        <w:t>public Country getCountryIndia() {</w:t>
      </w:r>
      <w:r w:rsidRPr="00ED771D">
        <w:rPr>
          <w:rFonts w:ascii="Times New Roman" w:hAnsi="Times New Roman" w:cs="Times New Roman"/>
          <w:sz w:val="20"/>
        </w:rPr>
        <w:br/>
        <w:t xml:space="preserve">    ...</w:t>
      </w:r>
      <w:r w:rsidRPr="00ED771D">
        <w:rPr>
          <w:rFonts w:ascii="Times New Roman" w:hAnsi="Times New Roman" w:cs="Times New Roman"/>
          <w:sz w:val="20"/>
        </w:rPr>
        <w:br/>
        <w:t xml:space="preserve">    return country;</w:t>
      </w:r>
      <w:r w:rsidRPr="00ED771D">
        <w:rPr>
          <w:rFonts w:ascii="Times New Roman" w:hAnsi="Times New Roman" w:cs="Times New Roman"/>
          <w:sz w:val="20"/>
        </w:rPr>
        <w:br/>
        <w:t>}</w:t>
      </w:r>
    </w:p>
    <w:p w14:paraId="0D85EECD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When a client sends a GET request to /country, this method runs.</w:t>
      </w:r>
      <w:r w:rsidRPr="00ED771D">
        <w:rPr>
          <w:rFonts w:ascii="Times New Roman" w:hAnsi="Times New Roman" w:cs="Times New Roman"/>
        </w:rPr>
        <w:br/>
      </w:r>
      <w:r w:rsidRPr="00ED771D">
        <w:rPr>
          <w:rFonts w:ascii="Times New Roman" w:hAnsi="Times New Roman" w:cs="Times New Roman"/>
        </w:rPr>
        <w:br/>
        <w:t>It:</w:t>
      </w:r>
      <w:r w:rsidRPr="00ED771D">
        <w:rPr>
          <w:rFonts w:ascii="Times New Roman" w:hAnsi="Times New Roman" w:cs="Times New Roman"/>
        </w:rPr>
        <w:br/>
        <w:t>- Loads the Spring XML file (country.xml)</w:t>
      </w:r>
      <w:r w:rsidRPr="00ED771D">
        <w:rPr>
          <w:rFonts w:ascii="Times New Roman" w:hAnsi="Times New Roman" w:cs="Times New Roman"/>
        </w:rPr>
        <w:br/>
        <w:t>- Fetches the bean with ID "country" — which is the India object</w:t>
      </w:r>
      <w:r w:rsidRPr="00ED771D">
        <w:rPr>
          <w:rFonts w:ascii="Times New Roman" w:hAnsi="Times New Roman" w:cs="Times New Roman"/>
        </w:rPr>
        <w:br/>
        <w:t>- Returns the Country Java object as a response</w:t>
      </w:r>
    </w:p>
    <w:p w14:paraId="6626DD00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How is the Java bean converted to JSON?</w:t>
      </w:r>
      <w:r w:rsidRPr="00ED771D">
        <w:rPr>
          <w:rFonts w:ascii="Times New Roman" w:hAnsi="Times New Roman" w:cs="Times New Roman"/>
        </w:rPr>
        <w:br/>
      </w:r>
      <w:r w:rsidRPr="00ED771D">
        <w:rPr>
          <w:rFonts w:ascii="Times New Roman" w:hAnsi="Times New Roman" w:cs="Times New Roman"/>
        </w:rPr>
        <w:br/>
      </w:r>
      <w:r w:rsidRPr="00ED771D">
        <w:rPr>
          <w:rFonts w:ascii="Times New Roman" w:hAnsi="Times New Roman" w:cs="Times New Roman"/>
        </w:rPr>
        <w:lastRenderedPageBreak/>
        <w:t>Spring Boot uses Jackson (a JSON processor) behind the scenes.</w:t>
      </w:r>
      <w:r w:rsidRPr="00ED771D">
        <w:rPr>
          <w:rFonts w:ascii="Times New Roman" w:hAnsi="Times New Roman" w:cs="Times New Roman"/>
        </w:rPr>
        <w:br/>
      </w:r>
      <w:r w:rsidRPr="00ED771D">
        <w:rPr>
          <w:rFonts w:ascii="Times New Roman" w:hAnsi="Times New Roman" w:cs="Times New Roman"/>
        </w:rPr>
        <w:br/>
        <w:t>When a method in a controller annotated with @RestController returns an object like Country, Spring Boot:</w:t>
      </w:r>
      <w:r w:rsidRPr="00ED771D">
        <w:rPr>
          <w:rFonts w:ascii="Times New Roman" w:hAnsi="Times New Roman" w:cs="Times New Roman"/>
        </w:rPr>
        <w:br/>
        <w:t>- Converts the object to JSON using Jackson</w:t>
      </w:r>
      <w:r w:rsidRPr="00ED771D">
        <w:rPr>
          <w:rFonts w:ascii="Times New Roman" w:hAnsi="Times New Roman" w:cs="Times New Roman"/>
        </w:rPr>
        <w:br/>
        <w:t>- Sets the HTTP response’s Content-Type to application/json</w:t>
      </w:r>
      <w:r w:rsidRPr="00ED771D">
        <w:rPr>
          <w:rFonts w:ascii="Times New Roman" w:hAnsi="Times New Roman" w:cs="Times New Roman"/>
        </w:rPr>
        <w:br/>
        <w:t>- Sends it as the response body</w:t>
      </w:r>
    </w:p>
    <w:p w14:paraId="7BF9417B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In network tab of developer tools show the HTTP header details received:</w:t>
      </w:r>
      <w:r w:rsidRPr="00ED771D">
        <w:rPr>
          <w:rFonts w:ascii="Times New Roman" w:hAnsi="Times New Roman" w:cs="Times New Roman"/>
        </w:rPr>
        <w:br/>
        <w:t>1. Right-click on page → Inspect</w:t>
      </w:r>
      <w:r w:rsidRPr="00ED771D">
        <w:rPr>
          <w:rFonts w:ascii="Times New Roman" w:hAnsi="Times New Roman" w:cs="Times New Roman"/>
        </w:rPr>
        <w:br/>
        <w:t>2. Go to Network tab</w:t>
      </w:r>
      <w:r w:rsidRPr="00ED771D">
        <w:rPr>
          <w:rFonts w:ascii="Times New Roman" w:hAnsi="Times New Roman" w:cs="Times New Roman"/>
        </w:rPr>
        <w:br/>
        <w:t>3. Refresh http://localhost:9090/country</w:t>
      </w:r>
      <w:r w:rsidRPr="00ED771D">
        <w:rPr>
          <w:rFonts w:ascii="Times New Roman" w:hAnsi="Times New Roman" w:cs="Times New Roman"/>
        </w:rPr>
        <w:br/>
        <w:t>4. Click the /country request</w:t>
      </w:r>
      <w:r w:rsidRPr="00ED771D">
        <w:rPr>
          <w:rFonts w:ascii="Times New Roman" w:hAnsi="Times New Roman" w:cs="Times New Roman"/>
        </w:rPr>
        <w:br/>
      </w:r>
      <w:r w:rsidRPr="00ED771D">
        <w:rPr>
          <w:rFonts w:ascii="Times New Roman" w:hAnsi="Times New Roman" w:cs="Times New Roman"/>
        </w:rPr>
        <w:br/>
        <w:t>Check:</w:t>
      </w:r>
      <w:r w:rsidRPr="00ED771D">
        <w:rPr>
          <w:rFonts w:ascii="Times New Roman" w:hAnsi="Times New Roman" w:cs="Times New Roman"/>
        </w:rPr>
        <w:br/>
        <w:t>- Status Code: 200 OK</w:t>
      </w:r>
      <w:r w:rsidRPr="00ED771D">
        <w:rPr>
          <w:rFonts w:ascii="Times New Roman" w:hAnsi="Times New Roman" w:cs="Times New Roman"/>
        </w:rPr>
        <w:br/>
        <w:t>- Content-Type: application/json</w:t>
      </w:r>
      <w:r w:rsidRPr="00ED771D">
        <w:rPr>
          <w:rFonts w:ascii="Times New Roman" w:hAnsi="Times New Roman" w:cs="Times New Roman"/>
        </w:rPr>
        <w:br/>
        <w:t>- Request Method: GET</w:t>
      </w:r>
      <w:r w:rsidRPr="00ED771D">
        <w:rPr>
          <w:rFonts w:ascii="Times New Roman" w:hAnsi="Times New Roman" w:cs="Times New Roman"/>
        </w:rPr>
        <w:br/>
        <w:t>- Response: Should show {"code":"IN", "name":"India"}</w:t>
      </w:r>
    </w:p>
    <w:p w14:paraId="24520EE3" w14:textId="77777777" w:rsidR="007C53C9" w:rsidRPr="00ED771D" w:rsidRDefault="00000000">
      <w:pPr>
        <w:pStyle w:val="Heading3"/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REST - Get country based on country code</w:t>
      </w:r>
    </w:p>
    <w:p w14:paraId="7B11D009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CountryController.java</w:t>
      </w:r>
    </w:p>
    <w:p w14:paraId="7566E499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  <w:sz w:val="20"/>
        </w:rPr>
        <w:t>package com.example.controller;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>import org.slf4j.Logger;</w:t>
      </w:r>
      <w:r w:rsidRPr="00ED771D">
        <w:rPr>
          <w:rFonts w:ascii="Times New Roman" w:hAnsi="Times New Roman" w:cs="Times New Roman"/>
          <w:sz w:val="20"/>
        </w:rPr>
        <w:br/>
        <w:t>import org.slf4j.LoggerFactory;</w:t>
      </w:r>
      <w:r w:rsidRPr="00ED771D">
        <w:rPr>
          <w:rFonts w:ascii="Times New Roman" w:hAnsi="Times New Roman" w:cs="Times New Roman"/>
          <w:sz w:val="20"/>
        </w:rPr>
        <w:br/>
        <w:t>import org.springframework.beans.factory.annotation.Autowired;</w:t>
      </w:r>
      <w:r w:rsidRPr="00ED771D">
        <w:rPr>
          <w:rFonts w:ascii="Times New Roman" w:hAnsi="Times New Roman" w:cs="Times New Roman"/>
          <w:sz w:val="20"/>
        </w:rPr>
        <w:br/>
        <w:t>import org.springframework.web.bind.annotation.*;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>import com.example.model.Country;</w:t>
      </w:r>
      <w:r w:rsidRPr="00ED771D">
        <w:rPr>
          <w:rFonts w:ascii="Times New Roman" w:hAnsi="Times New Roman" w:cs="Times New Roman"/>
          <w:sz w:val="20"/>
        </w:rPr>
        <w:br/>
        <w:t>import com.example.service.CountryService;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>@RestController</w:t>
      </w:r>
      <w:r w:rsidRPr="00ED771D">
        <w:rPr>
          <w:rFonts w:ascii="Times New Roman" w:hAnsi="Times New Roman" w:cs="Times New Roman"/>
          <w:sz w:val="20"/>
        </w:rPr>
        <w:br/>
        <w:t>public class CountryController {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 xml:space="preserve">    private static final Logger LOGGER = LoggerFactory.getLogger(CountryController.class);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 xml:space="preserve">    @Autowired</w:t>
      </w:r>
      <w:r w:rsidRPr="00ED771D">
        <w:rPr>
          <w:rFonts w:ascii="Times New Roman" w:hAnsi="Times New Roman" w:cs="Times New Roman"/>
          <w:sz w:val="20"/>
        </w:rPr>
        <w:br/>
        <w:t xml:space="preserve">    private CountryService countryService;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 xml:space="preserve">    @GetMapping("/countries/{code}")</w:t>
      </w:r>
      <w:r w:rsidRPr="00ED771D">
        <w:rPr>
          <w:rFonts w:ascii="Times New Roman" w:hAnsi="Times New Roman" w:cs="Times New Roman"/>
          <w:sz w:val="20"/>
        </w:rPr>
        <w:br/>
        <w:t xml:space="preserve">    public Country getCountry(@PathVariable String code) {</w:t>
      </w:r>
      <w:r w:rsidRPr="00ED771D">
        <w:rPr>
          <w:rFonts w:ascii="Times New Roman" w:hAnsi="Times New Roman" w:cs="Times New Roman"/>
          <w:sz w:val="20"/>
        </w:rPr>
        <w:br/>
        <w:t xml:space="preserve">        LOGGER.debug("Start - getCountry() with code: {}", code);</w:t>
      </w:r>
      <w:r w:rsidRPr="00ED771D">
        <w:rPr>
          <w:rFonts w:ascii="Times New Roman" w:hAnsi="Times New Roman" w:cs="Times New Roman"/>
          <w:sz w:val="20"/>
        </w:rPr>
        <w:br/>
        <w:t xml:space="preserve">        Country country = countryService.getCountry(code);</w:t>
      </w:r>
      <w:r w:rsidRPr="00ED771D">
        <w:rPr>
          <w:rFonts w:ascii="Times New Roman" w:hAnsi="Times New Roman" w:cs="Times New Roman"/>
          <w:sz w:val="20"/>
        </w:rPr>
        <w:br/>
        <w:t xml:space="preserve">        LOGGER.debug("End - getCountry(): {}", country);</w:t>
      </w:r>
      <w:r w:rsidRPr="00ED771D">
        <w:rPr>
          <w:rFonts w:ascii="Times New Roman" w:hAnsi="Times New Roman" w:cs="Times New Roman"/>
          <w:sz w:val="20"/>
        </w:rPr>
        <w:br/>
        <w:t xml:space="preserve">        return country;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lastRenderedPageBreak/>
        <w:t xml:space="preserve">    }</w:t>
      </w:r>
      <w:r w:rsidRPr="00ED771D">
        <w:rPr>
          <w:rFonts w:ascii="Times New Roman" w:hAnsi="Times New Roman" w:cs="Times New Roman"/>
          <w:sz w:val="20"/>
        </w:rPr>
        <w:br/>
        <w:t>}</w:t>
      </w:r>
    </w:p>
    <w:p w14:paraId="075CC130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OUTPUT:</w:t>
      </w:r>
    </w:p>
    <w:p w14:paraId="0C6C0ECE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  <w:sz w:val="20"/>
        </w:rPr>
        <w:t>GET http://localhost:9090/countries/IN</w:t>
      </w:r>
      <w:r w:rsidRPr="00ED771D">
        <w:rPr>
          <w:rFonts w:ascii="Times New Roman" w:hAnsi="Times New Roman" w:cs="Times New Roman"/>
          <w:sz w:val="20"/>
        </w:rPr>
        <w:br/>
        <w:t>Response: {"code": "IN", "name": "India"}</w:t>
      </w:r>
    </w:p>
    <w:p w14:paraId="2880A970" w14:textId="77777777" w:rsidR="007C53C9" w:rsidRPr="00ED771D" w:rsidRDefault="00000000">
      <w:pPr>
        <w:pStyle w:val="Heading3"/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Creating users and roles in Spring Security</w:t>
      </w:r>
    </w:p>
    <w:p w14:paraId="6AF0F4CB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Country.java</w:t>
      </w:r>
    </w:p>
    <w:p w14:paraId="38EBF80C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  <w:sz w:val="20"/>
        </w:rPr>
        <w:t>package com.example.model;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>public class Country {</w:t>
      </w:r>
      <w:r w:rsidRPr="00ED771D">
        <w:rPr>
          <w:rFonts w:ascii="Times New Roman" w:hAnsi="Times New Roman" w:cs="Times New Roman"/>
          <w:sz w:val="20"/>
        </w:rPr>
        <w:br/>
        <w:t xml:space="preserve">    private String code;</w:t>
      </w:r>
      <w:r w:rsidRPr="00ED771D">
        <w:rPr>
          <w:rFonts w:ascii="Times New Roman" w:hAnsi="Times New Roman" w:cs="Times New Roman"/>
          <w:sz w:val="20"/>
        </w:rPr>
        <w:br/>
        <w:t xml:space="preserve">    private String name;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 xml:space="preserve">    public Country() {}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 xml:space="preserve">    public Country(String code, String name) {</w:t>
      </w:r>
      <w:r w:rsidRPr="00ED771D">
        <w:rPr>
          <w:rFonts w:ascii="Times New Roman" w:hAnsi="Times New Roman" w:cs="Times New Roman"/>
          <w:sz w:val="20"/>
        </w:rPr>
        <w:br/>
        <w:t xml:space="preserve">        this.code = code;</w:t>
      </w:r>
      <w:r w:rsidRPr="00ED771D">
        <w:rPr>
          <w:rFonts w:ascii="Times New Roman" w:hAnsi="Times New Roman" w:cs="Times New Roman"/>
          <w:sz w:val="20"/>
        </w:rPr>
        <w:br/>
        <w:t xml:space="preserve">        this.name = name;</w:t>
      </w:r>
      <w:r w:rsidRPr="00ED771D">
        <w:rPr>
          <w:rFonts w:ascii="Times New Roman" w:hAnsi="Times New Roman" w:cs="Times New Roman"/>
          <w:sz w:val="20"/>
        </w:rPr>
        <w:br/>
        <w:t xml:space="preserve">    }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 xml:space="preserve">    public String getCode() { return code; }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 xml:space="preserve">    public void setCode(String code) { this.code = code; }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 xml:space="preserve">    public String getName() { return name; }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 xml:space="preserve">    public void setName(String name) { this.name = name; }</w:t>
      </w:r>
      <w:r w:rsidRPr="00ED771D">
        <w:rPr>
          <w:rFonts w:ascii="Times New Roman" w:hAnsi="Times New Roman" w:cs="Times New Roman"/>
          <w:sz w:val="20"/>
        </w:rPr>
        <w:br/>
        <w:t>}</w:t>
      </w:r>
    </w:p>
    <w:p w14:paraId="4F97B834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CountryService.java</w:t>
      </w:r>
    </w:p>
    <w:p w14:paraId="0A82868D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  <w:sz w:val="20"/>
        </w:rPr>
        <w:t>package com.example.service;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>import com.example.model.Country;</w:t>
      </w:r>
      <w:r w:rsidRPr="00ED771D">
        <w:rPr>
          <w:rFonts w:ascii="Times New Roman" w:hAnsi="Times New Roman" w:cs="Times New Roman"/>
          <w:sz w:val="20"/>
        </w:rPr>
        <w:br/>
        <w:t>import org.springframework.stereotype.Service;</w:t>
      </w:r>
      <w:r w:rsidRPr="00ED771D">
        <w:rPr>
          <w:rFonts w:ascii="Times New Roman" w:hAnsi="Times New Roman" w:cs="Times New Roman"/>
          <w:sz w:val="20"/>
        </w:rPr>
        <w:br/>
        <w:t>import org.springframework.context.ApplicationContext;</w:t>
      </w:r>
      <w:r w:rsidRPr="00ED771D">
        <w:rPr>
          <w:rFonts w:ascii="Times New Roman" w:hAnsi="Times New Roman" w:cs="Times New Roman"/>
          <w:sz w:val="20"/>
        </w:rPr>
        <w:br/>
        <w:t>import org.springframework.context.support.ClassPathXmlApplicationContext;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>import java.util.List;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>@Service</w:t>
      </w:r>
      <w:r w:rsidRPr="00ED771D">
        <w:rPr>
          <w:rFonts w:ascii="Times New Roman" w:hAnsi="Times New Roman" w:cs="Times New Roman"/>
          <w:sz w:val="20"/>
        </w:rPr>
        <w:br/>
        <w:t>public class CountryService {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 xml:space="preserve">    public List&lt;Country&gt; getAllCountries() {</w:t>
      </w:r>
      <w:r w:rsidRPr="00ED771D">
        <w:rPr>
          <w:rFonts w:ascii="Times New Roman" w:hAnsi="Times New Roman" w:cs="Times New Roman"/>
          <w:sz w:val="20"/>
        </w:rPr>
        <w:br/>
        <w:t xml:space="preserve">        ApplicationContext context = new ClassPathXmlApplicationContext("country.xml");</w:t>
      </w:r>
      <w:r w:rsidRPr="00ED771D">
        <w:rPr>
          <w:rFonts w:ascii="Times New Roman" w:hAnsi="Times New Roman" w:cs="Times New Roman"/>
          <w:sz w:val="20"/>
        </w:rPr>
        <w:br/>
        <w:t xml:space="preserve">        List&lt;Country&gt; countries = (List&lt;Country&gt;) context.getBean("countryList");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lastRenderedPageBreak/>
        <w:t xml:space="preserve">        return countries;</w:t>
      </w:r>
      <w:r w:rsidRPr="00ED771D">
        <w:rPr>
          <w:rFonts w:ascii="Times New Roman" w:hAnsi="Times New Roman" w:cs="Times New Roman"/>
          <w:sz w:val="20"/>
        </w:rPr>
        <w:br/>
        <w:t xml:space="preserve">    }</w:t>
      </w:r>
      <w:r w:rsidRPr="00ED771D">
        <w:rPr>
          <w:rFonts w:ascii="Times New Roman" w:hAnsi="Times New Roman" w:cs="Times New Roman"/>
          <w:sz w:val="20"/>
        </w:rPr>
        <w:br/>
      </w:r>
      <w:r w:rsidRPr="00ED771D">
        <w:rPr>
          <w:rFonts w:ascii="Times New Roman" w:hAnsi="Times New Roman" w:cs="Times New Roman"/>
          <w:sz w:val="20"/>
        </w:rPr>
        <w:br/>
        <w:t xml:space="preserve">    public Country getCountry(String code) {</w:t>
      </w:r>
      <w:r w:rsidRPr="00ED771D">
        <w:rPr>
          <w:rFonts w:ascii="Times New Roman" w:hAnsi="Times New Roman" w:cs="Times New Roman"/>
          <w:sz w:val="20"/>
        </w:rPr>
        <w:br/>
        <w:t xml:space="preserve">        for (Country country : getAllCountries()) {</w:t>
      </w:r>
      <w:r w:rsidRPr="00ED771D">
        <w:rPr>
          <w:rFonts w:ascii="Times New Roman" w:hAnsi="Times New Roman" w:cs="Times New Roman"/>
          <w:sz w:val="20"/>
        </w:rPr>
        <w:br/>
        <w:t xml:space="preserve">            if (country.getCode().equalsIgnoreCase(code)) {</w:t>
      </w:r>
      <w:r w:rsidRPr="00ED771D">
        <w:rPr>
          <w:rFonts w:ascii="Times New Roman" w:hAnsi="Times New Roman" w:cs="Times New Roman"/>
          <w:sz w:val="20"/>
        </w:rPr>
        <w:br/>
        <w:t xml:space="preserve">                return country;</w:t>
      </w:r>
      <w:r w:rsidRPr="00ED771D">
        <w:rPr>
          <w:rFonts w:ascii="Times New Roman" w:hAnsi="Times New Roman" w:cs="Times New Roman"/>
          <w:sz w:val="20"/>
        </w:rPr>
        <w:br/>
        <w:t xml:space="preserve">            }</w:t>
      </w:r>
      <w:r w:rsidRPr="00ED771D">
        <w:rPr>
          <w:rFonts w:ascii="Times New Roman" w:hAnsi="Times New Roman" w:cs="Times New Roman"/>
          <w:sz w:val="20"/>
        </w:rPr>
        <w:br/>
        <w:t xml:space="preserve">        }</w:t>
      </w:r>
      <w:r w:rsidRPr="00ED771D">
        <w:rPr>
          <w:rFonts w:ascii="Times New Roman" w:hAnsi="Times New Roman" w:cs="Times New Roman"/>
          <w:sz w:val="20"/>
        </w:rPr>
        <w:br/>
        <w:t xml:space="preserve">        return null;</w:t>
      </w:r>
      <w:r w:rsidRPr="00ED771D">
        <w:rPr>
          <w:rFonts w:ascii="Times New Roman" w:hAnsi="Times New Roman" w:cs="Times New Roman"/>
          <w:sz w:val="20"/>
        </w:rPr>
        <w:br/>
        <w:t xml:space="preserve">    }</w:t>
      </w:r>
      <w:r w:rsidRPr="00ED771D">
        <w:rPr>
          <w:rFonts w:ascii="Times New Roman" w:hAnsi="Times New Roman" w:cs="Times New Roman"/>
          <w:sz w:val="20"/>
        </w:rPr>
        <w:br/>
        <w:t>}</w:t>
      </w:r>
    </w:p>
    <w:p w14:paraId="4C7072AA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</w:rPr>
        <w:t>OUTPUT:</w:t>
      </w:r>
    </w:p>
    <w:p w14:paraId="10EBBA61" w14:textId="77777777" w:rsidR="007C53C9" w:rsidRPr="00ED771D" w:rsidRDefault="00000000">
      <w:pPr>
        <w:rPr>
          <w:rFonts w:ascii="Times New Roman" w:hAnsi="Times New Roman" w:cs="Times New Roman"/>
        </w:rPr>
      </w:pPr>
      <w:r w:rsidRPr="00ED771D">
        <w:rPr>
          <w:rFonts w:ascii="Times New Roman" w:hAnsi="Times New Roman" w:cs="Times New Roman"/>
          <w:sz w:val="20"/>
        </w:rPr>
        <w:t>curl -u user:pwd http://localhost:9090/countries</w:t>
      </w:r>
    </w:p>
    <w:sectPr w:rsidR="007C53C9" w:rsidRPr="00ED77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563147">
    <w:abstractNumId w:val="8"/>
  </w:num>
  <w:num w:numId="2" w16cid:durableId="232392252">
    <w:abstractNumId w:val="6"/>
  </w:num>
  <w:num w:numId="3" w16cid:durableId="1013804391">
    <w:abstractNumId w:val="5"/>
  </w:num>
  <w:num w:numId="4" w16cid:durableId="1933736743">
    <w:abstractNumId w:val="4"/>
  </w:num>
  <w:num w:numId="5" w16cid:durableId="996038542">
    <w:abstractNumId w:val="7"/>
  </w:num>
  <w:num w:numId="6" w16cid:durableId="1190409596">
    <w:abstractNumId w:val="3"/>
  </w:num>
  <w:num w:numId="7" w16cid:durableId="1248031568">
    <w:abstractNumId w:val="2"/>
  </w:num>
  <w:num w:numId="8" w16cid:durableId="2057240889">
    <w:abstractNumId w:val="1"/>
  </w:num>
  <w:num w:numId="9" w16cid:durableId="173732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D42"/>
    <w:rsid w:val="0029639D"/>
    <w:rsid w:val="00326F90"/>
    <w:rsid w:val="007C53C9"/>
    <w:rsid w:val="00AA1D8D"/>
    <w:rsid w:val="00B47730"/>
    <w:rsid w:val="00CB0664"/>
    <w:rsid w:val="00ED77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AE7ABF"/>
  <w14:defaultImageDpi w14:val="300"/>
  <w15:docId w15:val="{8048E4B9-B98B-4208-8CA8-6616B237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Akshara R K</cp:lastModifiedBy>
  <cp:revision>2</cp:revision>
  <dcterms:created xsi:type="dcterms:W3CDTF">2013-12-23T23:15:00Z</dcterms:created>
  <dcterms:modified xsi:type="dcterms:W3CDTF">2025-07-30T10:15:00Z</dcterms:modified>
  <cp:category/>
</cp:coreProperties>
</file>